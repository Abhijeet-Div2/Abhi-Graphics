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Aim:</w:t>
      </w:r>
      <w:r>
        <w:rPr>
          <w:rFonts w:ascii="Times New Roman" w:hAnsi="Times New Roman" w:eastAsia="Times New Roman" w:cs="Times New Roman"/>
          <w:sz w:val="24"/>
          <w:szCs w:val="24"/>
          <w:rtl w:val="0"/>
        </w:rPr>
        <w:t xml:space="preserve"> To implement Bezier curve for n control points. (Midpoint approach)</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Objective: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Draw a Bezier curves and surfaces written in Bernstein basis form. The goal of interpolation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is to create a smooth curve that passes through an ordered group of points. When used in this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fashion, these points are called the control points.</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midpoint approach Bezier curve can be constructed simply by taking the midpoints. In this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approach midpoints of the line connecting four control points (A, B, C, D) are determined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BC, CD, DA). These midpoints are connected by line segment and their midpoints are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ABC and BCD are determined. Finally, these midpoints are connected by line segments and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its midpoint ABCD is determined as shown in the figure –</w:t>
      </w:r>
    </w:p>
    <w:p>
      <w:pPr>
        <w:rPr>
          <w:rFonts w:ascii="Times New Roman" w:hAnsi="Times New Roman" w:eastAsia="Times New Roman" w:cs="Times New Roman"/>
          <w:sz w:val="24"/>
          <w:szCs w:val="24"/>
        </w:rPr>
      </w:pPr>
      <w:r>
        <w:drawing>
          <wp:inline distT="0" distB="0" distL="0" distR="0">
            <wp:extent cx="2028825" cy="34766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8"/>
                    <a:srcRect/>
                    <a:stretch>
                      <a:fillRect/>
                    </a:stretch>
                  </pic:blipFill>
                  <pic:spPr>
                    <a:xfrm>
                      <a:off x="0" y="0"/>
                      <a:ext cx="2028825" cy="3476625"/>
                    </a:xfrm>
                    <a:prstGeom prst="rect">
                      <a:avLst/>
                    </a:prstGeom>
                  </pic:spPr>
                </pic:pic>
              </a:graphicData>
            </a:graphic>
          </wp:inline>
        </w:drawing>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Algorithm: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Get four control points say A(xa, ya), B(xb, yb), C(xc, yc), D(xd, yd).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Divide the curve represented by points A, B, C, and D in two sections.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xab = (xa + xb)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yab = (ya + yb)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xbc = (xb + xc)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ybc = (yb + yc)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xcd = (xc + xd)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ycd = (yc + yd)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xabc = (xab + xbc)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yabc = (yab + ybc)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xbcd = ( xbc + xcd)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ybcd = (ybc + ycd)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xabcd = (xabc + xbcd)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yabcd = (yabc + ybcd) / 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Repeat the step 2 for section A, AB, ABC, ABCD and section ABCD, BCD, CD, 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Repeat step 3 until we have sections so that they can be replaced by straight lines.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Repeat small sections by straight lines.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Stop.</w:t>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Program:</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#include&lt;stdio.h&gt;</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#include&lt;conio.h&gt;</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#include&lt;graphics.h&gt;</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#include&lt;math.h&gt;</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void main()</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int gd=DETECT,gm,i,x[4],y[4];</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float px,py,u;</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initgraph(&amp;gd,&amp;gm,"C:\\TURBOC3\\BGI");</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for(i=0;i&lt;4;i++)</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printf("Enter x and y co-ordinates:");</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scanf("%d%d",&amp;x[i],&amp;y[i]);</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putpixel(x[i],y[i],RED);</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line(x[0],y[0],x[1],y[1]);</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line(x[1],y[1],x[2],y[2]);</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line(x[2],y[2],x[3],y[3]);</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for(u=0;u&lt;=1.0;u=u+0.001)</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px=x[0]*pow(1-u,3)+x[1]*pow(1-u,2)*3*u+x[2]*3*pow(u,2)*(1-u)+x[3]*pow(u,3);</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py=y[0]*pow(1-u,3)+y[1]*pow(1-u,2)*3*u+y[2]*3*pow(u,2)*(1-u)+y[3]*pow(u,3);</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putpixel(px,py,18);</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getch();</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closegraph();</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tl w:val="0"/>
        </w:rPr>
      </w:pPr>
      <w:bookmarkStart w:id="0" w:name="_GoBack"/>
      <w:bookmarkEnd w:id="0"/>
    </w:p>
    <w:p>
      <w:pPr>
        <w:spacing w:after="0" w:line="276" w:lineRule="auto"/>
        <w:rPr>
          <w:rFonts w:ascii="Arial" w:hAnsi="Arial" w:eastAsia="Arial" w:cs="Arial"/>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w:t>
      </w:r>
    </w:p>
    <w:p>
      <w:pPr>
        <w:rPr>
          <w:rFonts w:ascii="Times New Roman" w:hAnsi="Times New Roman" w:eastAsia="Times New Roman" w:cs="Times New Roman"/>
          <w:sz w:val="24"/>
          <w:szCs w:val="24"/>
        </w:rPr>
      </w:pPr>
      <w:r>
        <w:rPr>
          <w:rFonts w:ascii="Arial" w:hAnsi="Arial" w:eastAsia="Arial" w:cs="Arial"/>
        </w:rPr>
        <w:drawing>
          <wp:inline distT="114300" distB="114300" distL="114300" distR="114300">
            <wp:extent cx="5730875" cy="322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a:stretch>
                      <a:fillRect/>
                    </a:stretch>
                  </pic:blipFill>
                  <pic:spPr>
                    <a:xfrm>
                      <a:off x="0" y="0"/>
                      <a:ext cx="5731200" cy="3225800"/>
                    </a:xfrm>
                    <a:prstGeom prst="rect">
                      <a:avLst/>
                    </a:prstGeom>
                  </pic:spPr>
                </pic:pic>
              </a:graphicData>
            </a:graphic>
          </wp:inline>
        </w:drawing>
      </w: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Conclusion </w:t>
      </w:r>
      <w:r>
        <w:rPr>
          <w:rFonts w:ascii="Times New Roman" w:hAnsi="Times New Roman" w:eastAsia="Times New Roman" w:cs="Times New Roman"/>
          <w:sz w:val="24"/>
          <w:szCs w:val="24"/>
          <w:rtl w:val="0"/>
        </w:rPr>
        <w:t xml:space="preserve">– Comment 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Difference from arc and line: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76"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 line is a straight path between two points.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76"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An arc is a curved path, usually a segment of a circle or ellipse.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76"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Lines have no curvature, while arcs do.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Lines are defined by endpoints, while arcs are defined by center, radius, start angle, and end angle.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Importance of control point:</w:t>
      </w:r>
    </w:p>
    <w:p>
      <w:pPr>
        <w:numPr>
          <w:ilvl w:val="0"/>
          <w:numId w:val="2"/>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Control points are crucial for shaping and controlling curves and surfaces in computer graphics, allowing for precise adjustments and smooth designs.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Applications</w:t>
      </w:r>
    </w:p>
    <w:p>
      <w:pPr>
        <w:numPr>
          <w:ilvl w:val="0"/>
          <w:numId w:val="3"/>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used for smooth and precise curve design in graphic design, font creation, animation, 3D modeling, robotics path planning, aerospace, automotive design, gaming, and CNC manufacturing.</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CSL402: Computer Graphics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p>
  <w:tbl>
    <w:tblPr>
      <w:tblStyle w:val="13"/>
      <w:tblW w:w="9026"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10"/>
      <w:gridCol w:w="7516"/>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0"/>
              <w:szCs w:val="20"/>
            </w:rPr>
            <w:drawing>
              <wp:anchor distT="0" distB="0" distL="114300" distR="114300" simplePos="0" relativeHeight="251659264" behindDoc="0" locked="0" layoutInCell="1" allowOverlap="1">
                <wp:simplePos x="0" y="0"/>
                <wp:positionH relativeFrom="column">
                  <wp:posOffset>142875</wp:posOffset>
                </wp:positionH>
                <wp:positionV relativeFrom="paragraph">
                  <wp:posOffset>0</wp:posOffset>
                </wp:positionV>
                <wp:extent cx="717550" cy="7048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F7964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2023-10-02T14:27:25Z</dcterms:created>
  <dc:creator>abhij</dc:creator>
  <cp:lastModifiedBy>Abhijeet Kadam</cp:lastModifiedBy>
  <dcterms:modified xsi:type="dcterms:W3CDTF">2023-10-02T14:28:09Z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E831831D10A34CEA9DAD53B97C11D93F_13</vt:lpwstr>
  </property>
</Properties>
</file>